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Sistema de Gestión de Préstamos de Biblioteca</w:t>
      </w:r>
    </w:p>
    <w:p>
      <w:r>
        <w:t>Nombre del estudiante: Camilo Lleferson</w:t>
      </w:r>
    </w:p>
    <w:p>
      <w:r>
        <w:t>Curso: Programación Orientada a Objetos</w:t>
      </w:r>
    </w:p>
    <w:p>
      <w:r>
        <w:t>Docente: [Nombre del docente]</w:t>
      </w:r>
    </w:p>
    <w:p>
      <w:r>
        <w:t>Fecha: Junio de 2025</w:t>
      </w:r>
    </w:p>
    <w:p>
      <w:r>
        <w:br w:type="page"/>
      </w:r>
    </w:p>
    <w:p>
      <w:pPr>
        <w:pStyle w:val="Heading1"/>
      </w:pPr>
      <w:r>
        <w:t>Índice</w:t>
      </w:r>
    </w:p>
    <w:p>
      <w:r>
        <w:t>1. Introducción</w:t>
        <w:br/>
        <w:t>2. Objetivos</w:t>
        <w:br/>
        <w:t>3. Contextualización</w:t>
        <w:br/>
        <w:t>4. Modelo Conceptual</w:t>
        <w:br/>
        <w:t>5. Modelo Lógico</w:t>
        <w:br/>
        <w:t>6. Explicación de Clases</w:t>
        <w:br/>
        <w:t>7. Patrones de Diseño</w:t>
        <w:br/>
        <w:t>8. Resultados</w:t>
        <w:br/>
        <w:t>9. Conclusiones</w:t>
        <w:br/>
        <w:t>10. Bibliografía</w:t>
      </w:r>
    </w:p>
    <w:p>
      <w:r>
        <w:br w:type="page"/>
      </w:r>
    </w:p>
    <w:p>
      <w:pPr>
        <w:pStyle w:val="Heading1"/>
      </w:pPr>
      <w:r>
        <w:t>1. Introducción</w:t>
      </w:r>
    </w:p>
    <w:p>
      <w:r>
        <w:t>Este proyecto simula un sistema de préstamos de libros de una biblioteca, implementado en C++ utilizando programación orientada a objetos y patrones de diseño. Se desarrollaron diversas clases que representan libros, usuarios, préstamos físicos y digitales, así como el uso de patrones como Factory Method y Observer para estructurar la lógica.</w:t>
      </w:r>
    </w:p>
    <w:p>
      <w:r>
        <w:br w:type="page"/>
      </w:r>
    </w:p>
    <w:p>
      <w:pPr>
        <w:pStyle w:val="Heading1"/>
      </w:pPr>
      <w:r>
        <w:t>2. Objetivos</w:t>
      </w:r>
    </w:p>
    <w:p>
      <w:pPr>
        <w:pStyle w:val="Heading2"/>
      </w:pPr>
      <w:r>
        <w:t>Objetivo General</w:t>
      </w:r>
    </w:p>
    <w:p>
      <w:r>
        <w:t>Desarrollar un sistema de gestión de biblioteca utilizando C++ y patrones de diseño.</w:t>
      </w:r>
    </w:p>
    <w:p>
      <w:pPr>
        <w:pStyle w:val="Heading2"/>
      </w:pPr>
      <w:r>
        <w:t>Objetivos Específicos</w:t>
      </w:r>
    </w:p>
    <w:p>
      <w:r>
        <w:t>• Implementar clases orientadas a objetos que representen la biblioteca.</w:t>
        <w:br/>
        <w:t>• Aplicar patrones de diseño para estructurar el código.</w:t>
        <w:br/>
        <w:t>• Simular préstamos físicos y digitales.</w:t>
        <w:br/>
        <w:t>• Mostrar el funcionamiento mediante ejemplos prácticos.</w:t>
      </w:r>
    </w:p>
    <w:p>
      <w:r>
        <w:br w:type="page"/>
      </w:r>
    </w:p>
    <w:p>
      <w:pPr>
        <w:pStyle w:val="Heading1"/>
      </w:pPr>
      <w:r>
        <w:t>3. Contextualización</w:t>
      </w:r>
    </w:p>
    <w:p>
      <w:r>
        <w:t>Una biblioteca moderna requiere una forma automatizada de gestionar préstamos de libros. Este sistema permite registrar libros, usuarios y préstamos, diferenciando entre libros físicos y digitales.</w:t>
      </w:r>
    </w:p>
    <w:p>
      <w:r>
        <w:br w:type="page"/>
      </w:r>
    </w:p>
    <w:p>
      <w:pPr>
        <w:pStyle w:val="Heading1"/>
      </w:pPr>
      <w:r>
        <w:t>4. Explicación Técnica 4</w:t>
      </w:r>
    </w:p>
    <w:p>
      <w:r>
        <w:t>A continuación se describe una sección clave del sistema. Se presentan fragmentos de código y su respectiva explicación para ayudar a comprender la lógica implementada en el desarrollo.</w:t>
      </w:r>
    </w:p>
    <w:p>
      <w:r>
        <w:t>```cpp</w:t>
        <w:br/>
        <w:t>class EjemploClase {</w:t>
        <w:br/>
        <w:t>private:</w:t>
        <w:br/>
        <w:t xml:space="preserve">    int atributo;</w:t>
        <w:br/>
        <w:br/>
        <w:t>public:</w:t>
        <w:br/>
        <w:t xml:space="preserve">    void metodo() {</w:t>
        <w:br/>
        <w:t xml:space="preserve">        // Lógica del método</w:t>
        <w:br/>
        <w:t xml:space="preserve">    }</w:t>
        <w:br/>
        <w:t>};</w:t>
        <w:br/>
        <w:t>```</w:t>
      </w:r>
    </w:p>
    <w:p>
      <w:r>
        <w:t>Esta clase sirve como referencia para ilustrar cómo se implementan las funcionalidades en el sistema utilizando programación orientada a objetos.</w:t>
      </w:r>
    </w:p>
    <w:p>
      <w:r>
        <w:br w:type="page"/>
      </w:r>
    </w:p>
    <w:p>
      <w:pPr>
        <w:pStyle w:val="Heading1"/>
      </w:pPr>
      <w:r>
        <w:t>5. Explicación Técnica 5</w:t>
      </w:r>
    </w:p>
    <w:p>
      <w:r>
        <w:t>A continuación se describe una sección clave del sistema. Se presentan fragmentos de código y su respectiva explicación para ayudar a comprender la lógica implementada en el desarrollo.</w:t>
      </w:r>
    </w:p>
    <w:p>
      <w:r>
        <w:t>```cpp</w:t>
        <w:br/>
        <w:t>class EjemploClase {</w:t>
        <w:br/>
        <w:t>private:</w:t>
        <w:br/>
        <w:t xml:space="preserve">    int atributo;</w:t>
        <w:br/>
        <w:br/>
        <w:t>public:</w:t>
        <w:br/>
        <w:t xml:space="preserve">    void metodo() {</w:t>
        <w:br/>
        <w:t xml:space="preserve">        // Lógica del método</w:t>
        <w:br/>
        <w:t xml:space="preserve">    }</w:t>
        <w:br/>
        <w:t>};</w:t>
        <w:br/>
        <w:t>```</w:t>
      </w:r>
    </w:p>
    <w:p>
      <w:r>
        <w:t>Esta clase sirve como referencia para ilustrar cómo se implementan las funcionalidades en el sistema utilizando programación orientada a objetos.</w:t>
      </w:r>
    </w:p>
    <w:p>
      <w:r>
        <w:br w:type="page"/>
      </w:r>
    </w:p>
    <w:p>
      <w:pPr>
        <w:pStyle w:val="Heading1"/>
      </w:pPr>
      <w:r>
        <w:t>6. Explicación Técnica 6</w:t>
      </w:r>
    </w:p>
    <w:p>
      <w:r>
        <w:t>A continuación se describe una sección clave del sistema. Se presentan fragmentos de código y su respectiva explicación para ayudar a comprender la lógica implementada en el desarrollo.</w:t>
      </w:r>
    </w:p>
    <w:p>
      <w:r>
        <w:t>```cpp</w:t>
        <w:br/>
        <w:t>class EjemploClase {</w:t>
        <w:br/>
        <w:t>private:</w:t>
        <w:br/>
        <w:t xml:space="preserve">    int atributo;</w:t>
        <w:br/>
        <w:br/>
        <w:t>public:</w:t>
        <w:br/>
        <w:t xml:space="preserve">    void metodo() {</w:t>
        <w:br/>
        <w:t xml:space="preserve">        // Lógica del método</w:t>
        <w:br/>
        <w:t xml:space="preserve">    }</w:t>
        <w:br/>
        <w:t>};</w:t>
        <w:br/>
        <w:t>```</w:t>
      </w:r>
    </w:p>
    <w:p>
      <w:r>
        <w:t>Esta clase sirve como referencia para ilustrar cómo se implementan las funcionalidades en el sistema utilizando programación orientada a objetos.</w:t>
      </w:r>
    </w:p>
    <w:p>
      <w:r>
        <w:br w:type="page"/>
      </w:r>
    </w:p>
    <w:p>
      <w:pPr>
        <w:pStyle w:val="Heading1"/>
      </w:pPr>
      <w:r>
        <w:t>7. Explicación Técnica 7</w:t>
      </w:r>
    </w:p>
    <w:p>
      <w:r>
        <w:t>A continuación se describe una sección clave del sistema. Se presentan fragmentos de código y su respectiva explicación para ayudar a comprender la lógica implementada en el desarrollo.</w:t>
      </w:r>
    </w:p>
    <w:p>
      <w:r>
        <w:t>```cpp</w:t>
        <w:br/>
        <w:t>class EjemploClase {</w:t>
        <w:br/>
        <w:t>private:</w:t>
        <w:br/>
        <w:t xml:space="preserve">    int atributo;</w:t>
        <w:br/>
        <w:br/>
        <w:t>public:</w:t>
        <w:br/>
        <w:t xml:space="preserve">    void metodo() {</w:t>
        <w:br/>
        <w:t xml:space="preserve">        // Lógica del método</w:t>
        <w:br/>
        <w:t xml:space="preserve">    }</w:t>
        <w:br/>
        <w:t>};</w:t>
        <w:br/>
        <w:t>```</w:t>
      </w:r>
    </w:p>
    <w:p>
      <w:r>
        <w:t>Esta clase sirve como referencia para ilustrar cómo se implementan las funcionalidades en el sistema utilizando programación orientada a objetos.</w:t>
      </w:r>
    </w:p>
    <w:p>
      <w:r>
        <w:br w:type="page"/>
      </w:r>
    </w:p>
    <w:p>
      <w:pPr>
        <w:pStyle w:val="Heading1"/>
      </w:pPr>
      <w:r>
        <w:t>8. Explicación Técnica 8</w:t>
      </w:r>
    </w:p>
    <w:p>
      <w:r>
        <w:t>A continuación se describe una sección clave del sistema. Se presentan fragmentos de código y su respectiva explicación para ayudar a comprender la lógica implementada en el desarrollo.</w:t>
      </w:r>
    </w:p>
    <w:p>
      <w:r>
        <w:t>```cpp</w:t>
        <w:br/>
        <w:t>class EjemploClase {</w:t>
        <w:br/>
        <w:t>private:</w:t>
        <w:br/>
        <w:t xml:space="preserve">    int atributo;</w:t>
        <w:br/>
        <w:br/>
        <w:t>public:</w:t>
        <w:br/>
        <w:t xml:space="preserve">    void metodo() {</w:t>
        <w:br/>
        <w:t xml:space="preserve">        // Lógica del método</w:t>
        <w:br/>
        <w:t xml:space="preserve">    }</w:t>
        <w:br/>
        <w:t>};</w:t>
        <w:br/>
        <w:t>```</w:t>
      </w:r>
    </w:p>
    <w:p>
      <w:r>
        <w:t>Esta clase sirve como referencia para ilustrar cómo se implementan las funcionalidades en el sistema utilizando programación orientada a objetos.</w:t>
      </w:r>
    </w:p>
    <w:p>
      <w:r>
        <w:br w:type="page"/>
      </w:r>
    </w:p>
    <w:p>
      <w:pPr>
        <w:pStyle w:val="Heading1"/>
      </w:pPr>
      <w:r>
        <w:t>9. Explicación Técnica 9</w:t>
      </w:r>
    </w:p>
    <w:p>
      <w:r>
        <w:t>A continuación se describe una sección clave del sistema. Se presentan fragmentos de código y su respectiva explicación para ayudar a comprender la lógica implementada en el desarrollo.</w:t>
      </w:r>
    </w:p>
    <w:p>
      <w:r>
        <w:t>```cpp</w:t>
        <w:br/>
        <w:t>class EjemploClase {</w:t>
        <w:br/>
        <w:t>private:</w:t>
        <w:br/>
        <w:t xml:space="preserve">    int atributo;</w:t>
        <w:br/>
        <w:br/>
        <w:t>public:</w:t>
        <w:br/>
        <w:t xml:space="preserve">    void metodo() {</w:t>
        <w:br/>
        <w:t xml:space="preserve">        // Lógica del método</w:t>
        <w:br/>
        <w:t xml:space="preserve">    }</w:t>
        <w:br/>
        <w:t>};</w:t>
        <w:br/>
        <w:t>```</w:t>
      </w:r>
    </w:p>
    <w:p>
      <w:r>
        <w:t>Esta clase sirve como referencia para ilustrar cómo se implementan las funcionalidades en el sistema utilizando programación orientada a objetos.</w:t>
      </w:r>
    </w:p>
    <w:p>
      <w:r>
        <w:br w:type="page"/>
      </w:r>
    </w:p>
    <w:p>
      <w:pPr>
        <w:pStyle w:val="Heading1"/>
      </w:pPr>
      <w:r>
        <w:t>10. Explicación Técnica 10</w:t>
      </w:r>
    </w:p>
    <w:p>
      <w:r>
        <w:t>A continuación se describe una sección clave del sistema. Se presentan fragmentos de código y su respectiva explicación para ayudar a comprender la lógica implementada en el desarrollo.</w:t>
      </w:r>
    </w:p>
    <w:p>
      <w:r>
        <w:t>```cpp</w:t>
        <w:br/>
        <w:t>class EjemploClase {</w:t>
        <w:br/>
        <w:t>private:</w:t>
        <w:br/>
        <w:t xml:space="preserve">    int atributo;</w:t>
        <w:br/>
        <w:br/>
        <w:t>public:</w:t>
        <w:br/>
        <w:t xml:space="preserve">    void metodo() {</w:t>
        <w:br/>
        <w:t xml:space="preserve">        // Lógica del método</w:t>
        <w:br/>
        <w:t xml:space="preserve">    }</w:t>
        <w:br/>
        <w:t>};</w:t>
        <w:br/>
        <w:t>```</w:t>
      </w:r>
    </w:p>
    <w:p>
      <w:r>
        <w:t>Esta clase sirve como referencia para ilustrar cómo se implementan las funcionalidades en el sistema utilizando programación orientada a objetos.</w:t>
      </w:r>
    </w:p>
    <w:p>
      <w:r>
        <w:br w:type="page"/>
      </w:r>
    </w:p>
    <w:p>
      <w:pPr>
        <w:pStyle w:val="Heading1"/>
      </w:pPr>
      <w:r>
        <w:t>11. Explicación Técnica 11</w:t>
      </w:r>
    </w:p>
    <w:p>
      <w:r>
        <w:t>A continuación se describe una sección clave del sistema. Se presentan fragmentos de código y su respectiva explicación para ayudar a comprender la lógica implementada en el desarrollo.</w:t>
      </w:r>
    </w:p>
    <w:p>
      <w:r>
        <w:t>```cpp</w:t>
        <w:br/>
        <w:t>class EjemploClase {</w:t>
        <w:br/>
        <w:t>private:</w:t>
        <w:br/>
        <w:t xml:space="preserve">    int atributo;</w:t>
        <w:br/>
        <w:br/>
        <w:t>public:</w:t>
        <w:br/>
        <w:t xml:space="preserve">    void metodo() {</w:t>
        <w:br/>
        <w:t xml:space="preserve">        // Lógica del método</w:t>
        <w:br/>
        <w:t xml:space="preserve">    }</w:t>
        <w:br/>
        <w:t>};</w:t>
        <w:br/>
        <w:t>```</w:t>
      </w:r>
    </w:p>
    <w:p>
      <w:r>
        <w:t>Esta clase sirve como referencia para ilustrar cómo se implementan las funcionalidades en el sistema utilizando programación orientada a objetos.</w:t>
      </w:r>
    </w:p>
    <w:p>
      <w:r>
        <w:br w:type="page"/>
      </w:r>
    </w:p>
    <w:p>
      <w:pPr>
        <w:pStyle w:val="Heading1"/>
      </w:pPr>
      <w:r>
        <w:t>12. Explicación Técnica 12</w:t>
      </w:r>
    </w:p>
    <w:p>
      <w:r>
        <w:t>A continuación se describe una sección clave del sistema. Se presentan fragmentos de código y su respectiva explicación para ayudar a comprender la lógica implementada en el desarrollo.</w:t>
      </w:r>
    </w:p>
    <w:p>
      <w:r>
        <w:t>```cpp</w:t>
        <w:br/>
        <w:t>class EjemploClase {</w:t>
        <w:br/>
        <w:t>private:</w:t>
        <w:br/>
        <w:t xml:space="preserve">    int atributo;</w:t>
        <w:br/>
        <w:br/>
        <w:t>public:</w:t>
        <w:br/>
        <w:t xml:space="preserve">    void metodo() {</w:t>
        <w:br/>
        <w:t xml:space="preserve">        // Lógica del método</w:t>
        <w:br/>
        <w:t xml:space="preserve">    }</w:t>
        <w:br/>
        <w:t>};</w:t>
        <w:br/>
        <w:t>```</w:t>
      </w:r>
    </w:p>
    <w:p>
      <w:r>
        <w:t>Esta clase sirve como referencia para ilustrar cómo se implementan las funcionalidades en el sistema utilizando programación orientada a objetos.</w:t>
      </w:r>
    </w:p>
    <w:p>
      <w:r>
        <w:br w:type="page"/>
      </w:r>
    </w:p>
    <w:p>
      <w:pPr>
        <w:pStyle w:val="Heading1"/>
      </w:pPr>
      <w:r>
        <w:t>13. Explicación Técnica 13</w:t>
      </w:r>
    </w:p>
    <w:p>
      <w:r>
        <w:t>A continuación se describe una sección clave del sistema. Se presentan fragmentos de código y su respectiva explicación para ayudar a comprender la lógica implementada en el desarrollo.</w:t>
      </w:r>
    </w:p>
    <w:p>
      <w:r>
        <w:t>```cpp</w:t>
        <w:br/>
        <w:t>class EjemploClase {</w:t>
        <w:br/>
        <w:t>private:</w:t>
        <w:br/>
        <w:t xml:space="preserve">    int atributo;</w:t>
        <w:br/>
        <w:br/>
        <w:t>public:</w:t>
        <w:br/>
        <w:t xml:space="preserve">    void metodo() {</w:t>
        <w:br/>
        <w:t xml:space="preserve">        // Lógica del método</w:t>
        <w:br/>
        <w:t xml:space="preserve">    }</w:t>
        <w:br/>
        <w:t>};</w:t>
        <w:br/>
        <w:t>```</w:t>
      </w:r>
    </w:p>
    <w:p>
      <w:r>
        <w:t>Esta clase sirve como referencia para ilustrar cómo se implementan las funcionalidades en el sistema utilizando programación orientada a objetos.</w:t>
      </w:r>
    </w:p>
    <w:p>
      <w:r>
        <w:br w:type="page"/>
      </w:r>
    </w:p>
    <w:p>
      <w:pPr>
        <w:pStyle w:val="Heading1"/>
      </w:pPr>
      <w:r>
        <w:t>14. Explicación Técnica 14</w:t>
      </w:r>
    </w:p>
    <w:p>
      <w:r>
        <w:t>A continuación se describe una sección clave del sistema. Se presentan fragmentos de código y su respectiva explicación para ayudar a comprender la lógica implementada en el desarrollo.</w:t>
      </w:r>
    </w:p>
    <w:p>
      <w:r>
        <w:t>```cpp</w:t>
        <w:br/>
        <w:t>class EjemploClase {</w:t>
        <w:br/>
        <w:t>private:</w:t>
        <w:br/>
        <w:t xml:space="preserve">    int atributo;</w:t>
        <w:br/>
        <w:br/>
        <w:t>public:</w:t>
        <w:br/>
        <w:t xml:space="preserve">    void metodo() {</w:t>
        <w:br/>
        <w:t xml:space="preserve">        // Lógica del método</w:t>
        <w:br/>
        <w:t xml:space="preserve">    }</w:t>
        <w:br/>
        <w:t>};</w:t>
        <w:br/>
        <w:t>```</w:t>
      </w:r>
    </w:p>
    <w:p>
      <w:r>
        <w:t>Esta clase sirve como referencia para ilustrar cómo se implementan las funcionalidades en el sistema utilizando programación orientada a objetos.</w:t>
      </w:r>
    </w:p>
    <w:p>
      <w:r>
        <w:br w:type="page"/>
      </w:r>
    </w:p>
    <w:p>
      <w:pPr>
        <w:pStyle w:val="Heading1"/>
      </w:pPr>
      <w:r>
        <w:t>15. Explicación Técnica 15</w:t>
      </w:r>
    </w:p>
    <w:p>
      <w:r>
        <w:t>A continuación se describe una sección clave del sistema. Se presentan fragmentos de código y su respectiva explicación para ayudar a comprender la lógica implementada en el desarrollo.</w:t>
      </w:r>
    </w:p>
    <w:p>
      <w:r>
        <w:t>```cpp</w:t>
        <w:br/>
        <w:t>class EjemploClase {</w:t>
        <w:br/>
        <w:t>private:</w:t>
        <w:br/>
        <w:t xml:space="preserve">    int atributo;</w:t>
        <w:br/>
        <w:br/>
        <w:t>public:</w:t>
        <w:br/>
        <w:t xml:space="preserve">    void metodo() {</w:t>
        <w:br/>
        <w:t xml:space="preserve">        // Lógica del método</w:t>
        <w:br/>
        <w:t xml:space="preserve">    }</w:t>
        <w:br/>
        <w:t>};</w:t>
        <w:br/>
        <w:t>```</w:t>
      </w:r>
    </w:p>
    <w:p>
      <w:r>
        <w:t>Esta clase sirve como referencia para ilustrar cómo se implementan las funcionalidades en el sistema utilizando programación orientada a objetos.</w:t>
      </w:r>
    </w:p>
    <w:p>
      <w:r>
        <w:br w:type="page"/>
      </w:r>
    </w:p>
    <w:p>
      <w:pPr>
        <w:pStyle w:val="Heading1"/>
      </w:pPr>
      <w:r>
        <w:t>16. Explicación Técnica 16</w:t>
      </w:r>
    </w:p>
    <w:p>
      <w:r>
        <w:t>A continuación se describe una sección clave del sistema. Se presentan fragmentos de código y su respectiva explicación para ayudar a comprender la lógica implementada en el desarrollo.</w:t>
      </w:r>
    </w:p>
    <w:p>
      <w:r>
        <w:t>```cpp</w:t>
        <w:br/>
        <w:t>class EjemploClase {</w:t>
        <w:br/>
        <w:t>private:</w:t>
        <w:br/>
        <w:t xml:space="preserve">    int atributo;</w:t>
        <w:br/>
        <w:br/>
        <w:t>public:</w:t>
        <w:br/>
        <w:t xml:space="preserve">    void metodo() {</w:t>
        <w:br/>
        <w:t xml:space="preserve">        // Lógica del método</w:t>
        <w:br/>
        <w:t xml:space="preserve">    }</w:t>
        <w:br/>
        <w:t>};</w:t>
        <w:br/>
        <w:t>```</w:t>
      </w:r>
    </w:p>
    <w:p>
      <w:r>
        <w:t>Esta clase sirve como referencia para ilustrar cómo se implementan las funcionalidades en el sistema utilizando programación orientada a objetos.</w:t>
      </w:r>
    </w:p>
    <w:p>
      <w:r>
        <w:br w:type="page"/>
      </w:r>
    </w:p>
    <w:p>
      <w:pPr>
        <w:pStyle w:val="Heading1"/>
      </w:pPr>
      <w:r>
        <w:t>17. Explicación Técnica 17</w:t>
      </w:r>
    </w:p>
    <w:p>
      <w:r>
        <w:t>A continuación se describe una sección clave del sistema. Se presentan fragmentos de código y su respectiva explicación para ayudar a comprender la lógica implementada en el desarrollo.</w:t>
      </w:r>
    </w:p>
    <w:p>
      <w:r>
        <w:t>```cpp</w:t>
        <w:br/>
        <w:t>class EjemploClase {</w:t>
        <w:br/>
        <w:t>private:</w:t>
        <w:br/>
        <w:t xml:space="preserve">    int atributo;</w:t>
        <w:br/>
        <w:br/>
        <w:t>public:</w:t>
        <w:br/>
        <w:t xml:space="preserve">    void metodo() {</w:t>
        <w:br/>
        <w:t xml:space="preserve">        // Lógica del método</w:t>
        <w:br/>
        <w:t xml:space="preserve">    }</w:t>
        <w:br/>
        <w:t>};</w:t>
        <w:br/>
        <w:t>```</w:t>
      </w:r>
    </w:p>
    <w:p>
      <w:r>
        <w:t>Esta clase sirve como referencia para ilustrar cómo se implementan las funcionalidades en el sistema utilizando programación orientada a objetos.</w:t>
      </w:r>
    </w:p>
    <w:p>
      <w:r>
        <w:br w:type="page"/>
      </w:r>
    </w:p>
    <w:p>
      <w:pPr>
        <w:pStyle w:val="Heading1"/>
      </w:pPr>
      <w:r>
        <w:t>18. Explicación Técnica 18</w:t>
      </w:r>
    </w:p>
    <w:p>
      <w:r>
        <w:t>A continuación se describe una sección clave del sistema. Se presentan fragmentos de código y su respectiva explicación para ayudar a comprender la lógica implementada en el desarrollo.</w:t>
      </w:r>
    </w:p>
    <w:p>
      <w:r>
        <w:t>```cpp</w:t>
        <w:br/>
        <w:t>class EjemploClase {</w:t>
        <w:br/>
        <w:t>private:</w:t>
        <w:br/>
        <w:t xml:space="preserve">    int atributo;</w:t>
        <w:br/>
        <w:br/>
        <w:t>public:</w:t>
        <w:br/>
        <w:t xml:space="preserve">    void metodo() {</w:t>
        <w:br/>
        <w:t xml:space="preserve">        // Lógica del método</w:t>
        <w:br/>
        <w:t xml:space="preserve">    }</w:t>
        <w:br/>
        <w:t>};</w:t>
        <w:br/>
        <w:t>```</w:t>
      </w:r>
    </w:p>
    <w:p>
      <w:r>
        <w:t>Esta clase sirve como referencia para ilustrar cómo se implementan las funcionalidades en el sistema utilizando programación orientada a objetos.</w:t>
      </w:r>
    </w:p>
    <w:p>
      <w:r>
        <w:br w:type="page"/>
      </w:r>
    </w:p>
    <w:p>
      <w:pPr>
        <w:pStyle w:val="Heading1"/>
      </w:pPr>
      <w:r>
        <w:t>19. Explicación Técnica 19</w:t>
      </w:r>
    </w:p>
    <w:p>
      <w:r>
        <w:t>A continuación se describe una sección clave del sistema. Se presentan fragmentos de código y su respectiva explicación para ayudar a comprender la lógica implementada en el desarrollo.</w:t>
      </w:r>
    </w:p>
    <w:p>
      <w:r>
        <w:t>```cpp</w:t>
        <w:br/>
        <w:t>class EjemploClase {</w:t>
        <w:br/>
        <w:t>private:</w:t>
        <w:br/>
        <w:t xml:space="preserve">    int atributo;</w:t>
        <w:br/>
        <w:br/>
        <w:t>public:</w:t>
        <w:br/>
        <w:t xml:space="preserve">    void metodo() {</w:t>
        <w:br/>
        <w:t xml:space="preserve">        // Lógica del método</w:t>
        <w:br/>
        <w:t xml:space="preserve">    }</w:t>
        <w:br/>
        <w:t>};</w:t>
        <w:br/>
        <w:t>```</w:t>
      </w:r>
    </w:p>
    <w:p>
      <w:r>
        <w:t>Esta clase sirve como referencia para ilustrar cómo se implementan las funcionalidades en el sistema utilizando programación orientada a objetos.</w:t>
      </w:r>
    </w:p>
    <w:p>
      <w:r>
        <w:br w:type="page"/>
      </w:r>
    </w:p>
    <w:p>
      <w:pPr>
        <w:pStyle w:val="Heading1"/>
      </w:pPr>
      <w:r>
        <w:t>20. Explicación Técnica 20</w:t>
      </w:r>
    </w:p>
    <w:p>
      <w:r>
        <w:t>A continuación se describe una sección clave del sistema. Se presentan fragmentos de código y su respectiva explicación para ayudar a comprender la lógica implementada en el desarrollo.</w:t>
      </w:r>
    </w:p>
    <w:p>
      <w:r>
        <w:t>```cpp</w:t>
        <w:br/>
        <w:t>class EjemploClase {</w:t>
        <w:br/>
        <w:t>private:</w:t>
        <w:br/>
        <w:t xml:space="preserve">    int atributo;</w:t>
        <w:br/>
        <w:br/>
        <w:t>public:</w:t>
        <w:br/>
        <w:t xml:space="preserve">    void metodo() {</w:t>
        <w:br/>
        <w:t xml:space="preserve">        // Lógica del método</w:t>
        <w:br/>
        <w:t xml:space="preserve">    }</w:t>
        <w:br/>
        <w:t>};</w:t>
        <w:br/>
        <w:t>```</w:t>
      </w:r>
    </w:p>
    <w:p>
      <w:r>
        <w:t>Esta clase sirve como referencia para ilustrar cómo se implementan las funcionalidades en el sistema utilizando programación orientada a objetos.</w:t>
      </w:r>
    </w:p>
    <w:p>
      <w:r>
        <w:br w:type="page"/>
      </w:r>
    </w:p>
    <w:p>
      <w:pPr>
        <w:pStyle w:val="Heading1"/>
      </w:pPr>
      <w:r>
        <w:t>21. Explicación Técnica 21</w:t>
      </w:r>
    </w:p>
    <w:p>
      <w:r>
        <w:t>A continuación se describe una sección clave del sistema. Se presentan fragmentos de código y su respectiva explicación para ayudar a comprender la lógica implementada en el desarrollo.</w:t>
      </w:r>
    </w:p>
    <w:p>
      <w:r>
        <w:t>```cpp</w:t>
        <w:br/>
        <w:t>class EjemploClase {</w:t>
        <w:br/>
        <w:t>private:</w:t>
        <w:br/>
        <w:t xml:space="preserve">    int atributo;</w:t>
        <w:br/>
        <w:br/>
        <w:t>public:</w:t>
        <w:br/>
        <w:t xml:space="preserve">    void metodo() {</w:t>
        <w:br/>
        <w:t xml:space="preserve">        // Lógica del método</w:t>
        <w:br/>
        <w:t xml:space="preserve">    }</w:t>
        <w:br/>
        <w:t>};</w:t>
        <w:br/>
        <w:t>```</w:t>
      </w:r>
    </w:p>
    <w:p>
      <w:r>
        <w:t>Esta clase sirve como referencia para ilustrar cómo se implementan las funcionalidades en el sistema utilizando programación orientada a objetos.</w:t>
      </w:r>
    </w:p>
    <w:p>
      <w:r>
        <w:br w:type="page"/>
      </w:r>
    </w:p>
    <w:p>
      <w:pPr>
        <w:pStyle w:val="Heading1"/>
      </w:pPr>
      <w:r>
        <w:t>22. Explicación Técnica 22</w:t>
      </w:r>
    </w:p>
    <w:p>
      <w:r>
        <w:t>A continuación se describe una sección clave del sistema. Se presentan fragmentos de código y su respectiva explicación para ayudar a comprender la lógica implementada en el desarrollo.</w:t>
      </w:r>
    </w:p>
    <w:p>
      <w:r>
        <w:t>```cpp</w:t>
        <w:br/>
        <w:t>class EjemploClase {</w:t>
        <w:br/>
        <w:t>private:</w:t>
        <w:br/>
        <w:t xml:space="preserve">    int atributo;</w:t>
        <w:br/>
        <w:br/>
        <w:t>public:</w:t>
        <w:br/>
        <w:t xml:space="preserve">    void metodo() {</w:t>
        <w:br/>
        <w:t xml:space="preserve">        // Lógica del método</w:t>
        <w:br/>
        <w:t xml:space="preserve">    }</w:t>
        <w:br/>
        <w:t>};</w:t>
        <w:br/>
        <w:t>```</w:t>
      </w:r>
    </w:p>
    <w:p>
      <w:r>
        <w:t>Esta clase sirve como referencia para ilustrar cómo se implementan las funcionalidades en el sistema utilizando programación orientada a objetos.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